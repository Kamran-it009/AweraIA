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AwareIA API Documentation</w:t>
      </w:r>
    </w:p>
    <w:p>
      <w:r>
        <w:t>This document provides the API structure for AwareIA, an AI-powered tactical awareness and scouting platform for soccer coaches. It details the available endpoints, authentication, data structures, and AI-driven insights.</w:t>
      </w:r>
    </w:p>
    <w:p>
      <w:pPr>
        <w:pStyle w:val="Heading2"/>
      </w:pPr>
      <w:r>
        <w:t>1. Authentication &amp; User Management</w:t>
      </w:r>
    </w:p>
    <w:p>
      <w:r>
        <w:t>These endpoints handle user registration, login, and authentication.</w:t>
      </w:r>
    </w:p>
    <w:p>
      <w:r>
        <w:t>🔹 Register a New User</w:t>
      </w:r>
    </w:p>
    <w:p>
      <w:r>
        <w:t>POST /auth/signup</w:t>
      </w:r>
    </w:p>
    <w:p>
      <w:r>
        <w:t>Request:</w:t>
      </w:r>
    </w:p>
    <w:p>
      <w:r>
        <w:br/>
        <w:t>{</w:t>
        <w:br/>
        <w:t xml:space="preserve">    "name": "John Doe",</w:t>
        <w:br/>
        <w:t xml:space="preserve">    "email": "john@example.com",</w:t>
        <w:br/>
        <w:t xml:space="preserve">    "password": "securepassword"</w:t>
        <w:br/>
        <w:t>}</w:t>
        <w:br/>
      </w:r>
    </w:p>
    <w:p>
      <w:r>
        <w:t>Response:</w:t>
      </w:r>
    </w:p>
    <w:p>
      <w:r>
        <w:br/>
        <w:t>{</w:t>
        <w:br/>
        <w:t xml:space="preserve">    "message": "User created successfully",</w:t>
        <w:br/>
        <w:t xml:space="preserve">    "user_id": 12345,</w:t>
        <w:br/>
        <w:t xml:space="preserve">    "token": "jwt_token_here"</w:t>
        <w:br/>
        <w:t>}</w:t>
        <w:br/>
      </w:r>
    </w:p>
    <w:p>
      <w:r>
        <w:t>🔹 User Login</w:t>
      </w:r>
    </w:p>
    <w:p>
      <w:r>
        <w:t>POST /auth/login</w:t>
      </w:r>
    </w:p>
    <w:p>
      <w:r>
        <w:t>Request:</w:t>
      </w:r>
    </w:p>
    <w:p>
      <w:r>
        <w:br/>
        <w:t>{</w:t>
        <w:br/>
        <w:t xml:space="preserve">    "email": "john@example.com",</w:t>
        <w:br/>
        <w:t xml:space="preserve">    "password": "securepassword"</w:t>
        <w:br/>
        <w:t>}</w:t>
        <w:br/>
      </w:r>
    </w:p>
    <w:p>
      <w:r>
        <w:t>Response:</w:t>
      </w:r>
    </w:p>
    <w:p>
      <w:r>
        <w:br/>
        <w:t>{</w:t>
        <w:br/>
        <w:t xml:space="preserve">    "token": "jwt_token_here",</w:t>
        <w:br/>
        <w:t xml:space="preserve">    "user_id": 12345</w:t>
        <w:br/>
        <w:t>}</w:t>
        <w:br/>
      </w:r>
    </w:p>
    <w:p>
      <w:pPr>
        <w:pStyle w:val="Heading2"/>
      </w:pPr>
      <w:r>
        <w:t>2. Match Data &amp; Opponent Information</w:t>
      </w:r>
    </w:p>
    <w:p>
      <w:r>
        <w:t>Endpoints to fetch match history, team standings, and upcoming match schedules.</w:t>
      </w:r>
    </w:p>
    <w:p>
      <w:r>
        <w:t>🔹 Get Match History</w:t>
      </w:r>
    </w:p>
    <w:p>
      <w:r>
        <w:t>GET /games/{team_id}</w:t>
      </w:r>
    </w:p>
    <w:p>
      <w:r>
        <w:t>Response:</w:t>
      </w:r>
    </w:p>
    <w:p>
      <w:r>
        <w:br/>
        <w:t>[</w:t>
        <w:br/>
        <w:t xml:space="preserve">    {</w:t>
        <w:br/>
        <w:t xml:space="preserve">        "match_id": 1,</w:t>
        <w:br/>
        <w:t xml:space="preserve">        "team_id": 101,</w:t>
        <w:br/>
        <w:t xml:space="preserve">        "opponent_id": 202,</w:t>
        <w:br/>
        <w:t xml:space="preserve">        "date": "2024-03-10",</w:t>
        <w:br/>
        <w:t xml:space="preserve">        "goals_for": 2,</w:t>
        <w:br/>
        <w:t xml:space="preserve">        "goals_against": 1,</w:t>
        <w:br/>
        <w:t xml:space="preserve">        "result": "win"</w:t>
        <w:br/>
        <w:t xml:space="preserve">    }</w:t>
        <w:br/>
        <w:t>]</w:t>
        <w:br/>
      </w:r>
    </w:p>
    <w:p>
      <w:r>
        <w:t>🔹 Fetch Upcoming Matches</w:t>
      </w:r>
    </w:p>
    <w:p>
      <w:r>
        <w:t>GET /league/matchups/{team_id}</w:t>
      </w:r>
    </w:p>
    <w:p>
      <w:r>
        <w:t>Response:</w:t>
      </w:r>
    </w:p>
    <w:p>
      <w:r>
        <w:br/>
        <w:t>[</w:t>
        <w:br/>
        <w:t xml:space="preserve">    {</w:t>
        <w:br/>
        <w:t xml:space="preserve">        "match_id": 5,</w:t>
        <w:br/>
        <w:t xml:space="preserve">        "opponent_name": "Smithtown FC",</w:t>
        <w:br/>
        <w:t xml:space="preserve">        "date": "2024-03-20"</w:t>
        <w:br/>
        <w:t xml:space="preserve">    }</w:t>
        <w:br/>
        <w:t>]</w:t>
        <w:br/>
      </w:r>
    </w:p>
    <w:p>
      <w:pPr>
        <w:pStyle w:val="Heading2"/>
      </w:pPr>
      <w:r>
        <w:t>3. AI-Driven Scouting Reports &amp; Insights</w:t>
      </w:r>
    </w:p>
    <w:p>
      <w:r>
        <w:t>Coaches can submit scouting reports, and AI will generate insights for future matchups.</w:t>
      </w:r>
    </w:p>
    <w:p>
      <w:r>
        <w:t>🔹 Submit a Scouting Report</w:t>
      </w:r>
    </w:p>
    <w:p>
      <w:r>
        <w:t>POST /scout/submit</w:t>
      </w:r>
    </w:p>
    <w:p>
      <w:r>
        <w:t>Request:</w:t>
      </w:r>
    </w:p>
    <w:p>
      <w:r>
        <w:br/>
        <w:t>{</w:t>
        <w:br/>
        <w:t xml:space="preserve">    "game_id": 1,</w:t>
        <w:br/>
        <w:t xml:space="preserve">    "opponent_id": 202,</w:t>
        <w:br/>
        <w:t xml:space="preserve">    "tactical_notes": "Strong midfield, weak defense",</w:t>
        <w:br/>
        <w:t xml:space="preserve">    "weaknesses": "Slow transition play",</w:t>
        <w:br/>
        <w:t xml:space="preserve">    "strengths": "Aggressive pressing"</w:t>
        <w:br/>
        <w:t>}</w:t>
        <w:br/>
      </w:r>
    </w:p>
    <w:p>
      <w:r>
        <w:t>Response:</w:t>
      </w:r>
    </w:p>
    <w:p>
      <w:r>
        <w:br/>
        <w:t>{</w:t>
        <w:br/>
        <w:t xml:space="preserve">    "message": "Scouting report submitted successfully"</w:t>
        <w:br/>
        <w:t>}</w:t>
        <w:br/>
      </w:r>
    </w:p>
    <w:p>
      <w:r>
        <w:t>🔹 Get AI-Generated Opponent Insights</w:t>
      </w:r>
    </w:p>
    <w:p>
      <w:r>
        <w:t>GET /ai/insights/{opponent_id}</w:t>
      </w:r>
    </w:p>
    <w:p>
      <w:r>
        <w:t>Response:</w:t>
      </w:r>
    </w:p>
    <w:p>
      <w:r>
        <w:br/>
        <w:t>{</w:t>
        <w:br/>
        <w:t xml:space="preserve">    "opponent_name": "Smithtown FC",</w:t>
        <w:br/>
        <w:t xml:space="preserve">    "strengths": "High attacking tempo",</w:t>
        <w:br/>
        <w:t xml:space="preserve">    "weaknesses": "Struggles against counter-attacks",</w:t>
        <w:br/>
        <w:t xml:space="preserve">    "recommended_strategy": "Utilize fast breaks and diagonal passes"</w:t>
        <w:br/>
        <w:t>}</w:t>
        <w:br/>
      </w:r>
    </w:p>
    <w:p>
      <w:pPr>
        <w:pStyle w:val="Heading2"/>
      </w:pPr>
      <w:r>
        <w:t>4. SWOT Analysis for Team Performance</w:t>
      </w:r>
    </w:p>
    <w:p>
      <w:r>
        <w:t>AwareIA compiles team strengths and weaknesses based on opponent feedback and past matches.</w:t>
      </w:r>
    </w:p>
    <w:p>
      <w:r>
        <w:t>🔹 Retrieve SWOT Analysis</w:t>
      </w:r>
    </w:p>
    <w:p>
      <w:r>
        <w:t>GET /ai/swot/{team_id}</w:t>
      </w:r>
    </w:p>
    <w:p>
      <w:r>
        <w:t>Response:</w:t>
      </w:r>
    </w:p>
    <w:p>
      <w:r>
        <w:br/>
        <w:t>{</w:t>
        <w:br/>
        <w:t xml:space="preserve">    "team_name": "RUFC Galaxy",</w:t>
        <w:br/>
        <w:t xml:space="preserve">    "strengths": ["Strong defensive line", "High passing accuracy"],</w:t>
        <w:br/>
        <w:t xml:space="preserve">    "weaknesses": ["Inconsistent set-piece defending", "Slow starts"],</w:t>
        <w:br/>
        <w:t xml:space="preserve">    "opportunities": ["Exploit opponent's defensive gaps", "Increase midfield control"],</w:t>
        <w:br/>
        <w:t xml:space="preserve">    "threats": ["Opponent's fast wingers", "High pressing style"]</w:t>
        <w:br/>
        <w:t>}</w:t>
        <w:br/>
      </w:r>
    </w:p>
    <w:p>
      <w:pPr>
        <w:pStyle w:val="Heading2"/>
      </w:pPr>
      <w:r>
        <w:t>5. Notifications &amp; Pre-Match Reports</w:t>
      </w:r>
    </w:p>
    <w:p>
      <w:r>
        <w:t>AI automatically sends match preparation insights to coaches before game day.</w:t>
      </w:r>
    </w:p>
    <w:p>
      <w:r>
        <w:t>🔹 Subscribe to Match Reports</w:t>
      </w:r>
    </w:p>
    <w:p>
      <w:r>
        <w:t>POST /notifications/subscribe</w:t>
      </w:r>
    </w:p>
    <w:p>
      <w:r>
        <w:t>Request:</w:t>
      </w:r>
    </w:p>
    <w:p>
      <w:r>
        <w:br/>
        <w:t>{</w:t>
        <w:br/>
        <w:t xml:space="preserve">    "user_id": 12345,</w:t>
        <w:br/>
        <w:t xml:space="preserve">    "team_id": 101</w:t>
        <w:br/>
        <w:t>}</w:t>
        <w:br/>
      </w:r>
    </w:p>
    <w:p>
      <w:r>
        <w:t>Response:</w:t>
      </w:r>
    </w:p>
    <w:p>
      <w:r>
        <w:br/>
        <w:t>{</w:t>
        <w:br/>
        <w:t xml:space="preserve">    "message": "Subscribed to match reports successfully"</w:t>
        <w:br/>
        <w:t>}</w:t>
        <w:br/>
      </w:r>
    </w:p>
    <w:p>
      <w:pPr>
        <w:pStyle w:val="Heading2"/>
      </w:pPr>
      <w:r>
        <w:t>6. Deployment &amp; Security Considerations</w:t>
      </w:r>
    </w:p>
    <w:p>
      <w:r>
        <w:t>⚡ **Secure Authentication** – JWT-based token system for user sessions.</w:t>
      </w:r>
    </w:p>
    <w:p>
      <w:r>
        <w:t>⚡ **Rate Limiting &amp; API Throttling** – Prevent abuse by limiting API calls per minute.</w:t>
      </w:r>
    </w:p>
    <w:p>
      <w:r>
        <w:t>⚡ **Data Encryption** – Store sensitive data using bcrypt for passwords and SSL for data transfer.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