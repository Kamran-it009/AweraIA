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AwareIA FAQ: The Future of Smarter Soccer Coaching &amp; Competitive Balance</w:t>
      </w:r>
    </w:p>
    <w:p>
      <w:r>
        <w:t>Welcome to the AwareIA FAQ! This document answers the most pressing questions from coaches, league administrators, and parents about how AwareIA transforms youth soccer with AI-powered insights. Our mission is to make matches more competitive, enjoyable, and developmentally beneficial for players.</w:t>
      </w:r>
    </w:p>
    <w:p>
      <w:pPr>
        <w:pStyle w:val="Heading2"/>
      </w:pPr>
      <w:r>
        <w:t>1️⃣ What is AwareIA and how does it work?</w:t>
      </w:r>
    </w:p>
    <w:p>
      <w:r>
        <w:t>AwareIA is an AI-powered scouting and analytics platform designed to help coaches prepare smarter. It analyzes match history, opponent trends, and crowdsourced insights from other coaches to provide detailed scouting reports. The system helps level the playing field by ensuring every team can go into a match with a strategic edge.</w:t>
      </w:r>
    </w:p>
    <w:p>
      <w:pPr>
        <w:pStyle w:val="Heading2"/>
      </w:pPr>
      <w:r>
        <w:t>2️⃣ How does AwareIA make matches more competitive?</w:t>
      </w:r>
    </w:p>
    <w:p>
      <w:r>
        <w:t>By giving coaches deeper insights into their opponents, AwareIA reduces the gap between 'dominant' teams and others. Instead of just relying on raw talent, teams can now prepare effectively, exploit weaknesses, and adjust strategies to create more balanced, engaging games.</w:t>
      </w:r>
    </w:p>
    <w:p>
      <w:pPr>
        <w:pStyle w:val="Heading2"/>
      </w:pPr>
      <w:r>
        <w:t>3️⃣ Will AwareIA help my team win more games?</w:t>
      </w:r>
    </w:p>
    <w:p>
      <w:r>
        <w:t>Yes! While winning isn’t the only goal, teams that prepare better perform better. AwareIA helps coaches make informed decisions, which can lead to smarter tactics, better positioning, and ultimately, improved match outcomes.</w:t>
      </w:r>
    </w:p>
    <w:p>
      <w:pPr>
        <w:pStyle w:val="Heading2"/>
      </w:pPr>
      <w:r>
        <w:t>4️⃣ Does AwareIA replace coaching experience?</w:t>
      </w:r>
    </w:p>
    <w:p>
      <w:r>
        <w:t>Absolutely not. AwareIA is a **coaching assistant**, not a replacement. It enhances decision-making by providing data-driven insights that a coach can use alongside their expertise.</w:t>
      </w:r>
    </w:p>
    <w:p>
      <w:pPr>
        <w:pStyle w:val="Heading2"/>
      </w:pPr>
      <w:r>
        <w:t>5️⃣ How does AwareIA improve player development?</w:t>
      </w:r>
    </w:p>
    <w:p>
      <w:r>
        <w:t>When matches are competitive, players are challenged to think faster, adapt, and improve. One-sided games don’t develop players. By ensuring fair and balanced matchups, AwareIA helps every player maximize their potential through real in-game learning.</w:t>
      </w:r>
    </w:p>
    <w:p>
      <w:pPr>
        <w:pStyle w:val="Heading2"/>
      </w:pPr>
      <w:r>
        <w:t>6️⃣ What data does AwareIA use to generate insights?</w:t>
      </w:r>
    </w:p>
    <w:p>
      <w:r>
        <w:t>AwareIA leverages structured match data (W/L, Goals For/Against, Standings) and **coach-submitted scouting reports** to analyze opponent tendencies, strengths, and weaknesses.</w:t>
      </w:r>
    </w:p>
    <w:p>
      <w:pPr>
        <w:pStyle w:val="Heading2"/>
      </w:pPr>
      <w:r>
        <w:t>7️⃣ Can coaches scout their own team?</w:t>
      </w:r>
    </w:p>
    <w:p>
      <w:r>
        <w:t>No, AwareIA only allows coaches to submit reports on opponents. This ensures an **unbiased, crowdsourced scouting system** where teams can learn from collective insights without gaming the system.</w:t>
      </w:r>
    </w:p>
    <w:p>
      <w:pPr>
        <w:pStyle w:val="Heading2"/>
      </w:pPr>
      <w:r>
        <w:t>8️⃣ How does AwareIA prevent unfair advantages?</w:t>
      </w:r>
    </w:p>
    <w:p>
      <w:r>
        <w:t>Coaches cannot see opponent scouting reports **before they have played that team**—only AI-generated summaries. Full scouting feedback unlocks **24-48 hours post-match** after a coach has faced that opponent. This ensures fair play while still improving preparation for future games.</w:t>
      </w:r>
    </w:p>
    <w:p>
      <w:pPr>
        <w:pStyle w:val="Heading2"/>
      </w:pPr>
      <w:r>
        <w:t>9️⃣ How do parents benefit from AwareIA?</w:t>
      </w:r>
    </w:p>
    <w:p>
      <w:r>
        <w:t>Parents want their kids to develop and play in competitive, exciting games. AwareIA ensures that teams are well-prepared, leading to **more balanced, intense matches** instead of blowouts or unfair mismatches.</w:t>
      </w:r>
    </w:p>
    <w:p>
      <w:pPr>
        <w:pStyle w:val="Heading2"/>
      </w:pPr>
      <w:r>
        <w:t>🔟 Does AwareIA help with game-day coaching decisions?</w:t>
      </w:r>
    </w:p>
    <w:p>
      <w:r>
        <w:t>Yes! AI-driven pre-match reports help coaches fine-tune their lineups and **anticipate opponent tendencies**. For example, if an opponent struggles with set pieces, AwareIA will highlight that so your team can capitalize on it.</w:t>
      </w:r>
    </w:p>
    <w:p>
      <w:pPr>
        <w:pStyle w:val="Heading2"/>
      </w:pPr>
      <w:r>
        <w:t>1️⃣1️⃣ Does AwareIA track individual player data?</w:t>
      </w:r>
    </w:p>
    <w:p>
      <w:r>
        <w:t>No. AwareIA does not track player-specific statistics for privacy reasons. However, coaches can enter **lineup data and player strengths** to generate AI-driven lineup suggestions based on the opponent's style.</w:t>
      </w:r>
    </w:p>
    <w:p>
      <w:pPr>
        <w:pStyle w:val="Heading2"/>
      </w:pPr>
      <w:r>
        <w:t>1️⃣2️⃣ Will AwareIA make weaker teams stronger?</w:t>
      </w:r>
    </w:p>
    <w:p>
      <w:r>
        <w:t>Yes! Teams that lack resources or elite coaching will now have access to the same **high-level tactical insights** as top teams. This ensures a more balanced playing field where preparation, not just talent, makes the difference.</w:t>
      </w:r>
    </w:p>
    <w:p>
      <w:pPr>
        <w:pStyle w:val="Heading2"/>
      </w:pPr>
      <w:r>
        <w:t>1️⃣3️⃣ Can teams see what opponents say about them?</w:t>
      </w:r>
    </w:p>
    <w:p>
      <w:r>
        <w:t>Yes! After each match, AwareIA generates **a SWOT analysis** of your team based on **opponent scouting reports**. This helps coaches identify trends in how rivals perceive their strengths and weaknesses.</w:t>
      </w:r>
    </w:p>
    <w:p>
      <w:pPr>
        <w:pStyle w:val="Heading2"/>
      </w:pPr>
      <w:r>
        <w:t>1️⃣4️⃣ Will leagues benefit from AwareIA?</w:t>
      </w:r>
    </w:p>
    <w:p>
      <w:r>
        <w:t>Yes. AwareIA creates **a more competitive league environment**, which leads to higher-quality matches, better player development, and improved retention of teams within the league.</w:t>
      </w:r>
    </w:p>
    <w:p>
      <w:pPr>
        <w:pStyle w:val="Heading2"/>
      </w:pPr>
      <w:r>
        <w:t>1️⃣5️⃣ How does AwareIA handle league-specific rules?</w:t>
      </w:r>
    </w:p>
    <w:p>
      <w:r>
        <w:t>AwareIA automatically **fetches league rules** and integrates them into tactical insights. This ensures that teams never make mistakes related to **substitutions, player eligibility, or tie-breaker scenarios.**</w:t>
      </w:r>
    </w:p>
    <w:p>
      <w:pPr>
        <w:pStyle w:val="Heading2"/>
      </w:pPr>
      <w:r>
        <w:t>1️⃣6️⃣ Is AwareIA difficult to use?</w:t>
      </w:r>
    </w:p>
    <w:p>
      <w:r>
        <w:t>No! The platform is designed with a **simple, intuitive interface** where coaches can access insights in seconds. No tech expertise required.</w:t>
      </w:r>
    </w:p>
    <w:p>
      <w:pPr>
        <w:pStyle w:val="Heading2"/>
      </w:pPr>
      <w:r>
        <w:t>1️⃣7️⃣ What happens if a coach doesn’t use AwareIA, but their opponents do?</w:t>
      </w:r>
    </w:p>
    <w:p>
      <w:r>
        <w:t>Your team will be at a disadvantage. If opponents are using AwareIA to **prepare for your team,** but you’re not scouting them, you risk going into matches unprepared. Encourage your club to invest in the **same tools that elite teams use.**</w:t>
      </w:r>
    </w:p>
    <w:p>
      <w:pPr>
        <w:pStyle w:val="Heading2"/>
      </w:pPr>
      <w:r>
        <w:t>1️⃣8️⃣ What does a subscription cost?</w:t>
      </w:r>
    </w:p>
    <w:p>
      <w:r>
        <w:t>AwareIA is available for just **$99 per season per team**—a small investment compared to the benefits of **winning more, developing players faster, and ensuring balanced matches.**</w:t>
      </w:r>
    </w:p>
    <w:p>
      <w:pPr>
        <w:pStyle w:val="Heading2"/>
      </w:pPr>
      <w:r>
        <w:t>1️⃣9️⃣ Can parents help fund AwareIA for their child’s team?</w:t>
      </w:r>
    </w:p>
    <w:p>
      <w:r>
        <w:t>Yes! Parents can encourage their club to adopt AwareIA and even contribute towards the **$99 per season** cost. **Every parent wants their child to play in competitive, fair games.**</w:t>
      </w:r>
    </w:p>
    <w:p>
      <w:pPr>
        <w:pStyle w:val="Heading2"/>
      </w:pPr>
      <w:r>
        <w:t>2️⃣0️⃣ How do we get started?</w:t>
      </w:r>
    </w:p>
    <w:p>
      <w:r>
        <w:t>Signing up is simple! Coaches just select their club, choose their team, and subscribe. Within minutes, they’ll have access to **AI-powered scouting reports and match intelligence.** Visit [AwareIA.com] to get started!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